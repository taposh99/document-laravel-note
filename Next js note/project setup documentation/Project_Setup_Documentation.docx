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Setup Documentation</w:t>
      </w:r>
    </w:p>
    <w:p>
      <w:pPr>
        <w:pStyle w:val="Heading1"/>
      </w:pPr>
      <w:r>
        <w:t>1. Backend: Laravel API Setup</w:t>
      </w:r>
    </w:p>
    <w:p>
      <w:r>
        <w:br/>
        <w:t>Step 1: Install Laravel</w:t>
        <w:br/>
        <w:t>First, create a Laravel project if it’s not already set up.</w:t>
        <w:br/>
        <w:br/>
        <w:t>```bash</w:t>
        <w:br/>
        <w:t>composer create-project --prefer-dist laravel/laravel backend</w:t>
        <w:br/>
        <w:t>cd backend</w:t>
        <w:br/>
        <w:t>```</w:t>
        <w:br/>
        <w:br/>
      </w:r>
    </w:p>
    <w:p>
      <w:r>
        <w:br/>
        <w:t>Step 2: Configure Environment Variables</w:t>
        <w:br/>
        <w:t>Copy the `.env.example` file to `.env`:</w:t>
        <w:br/>
        <w:br/>
        <w:t>```bash</w:t>
        <w:br/>
        <w:t>cp .env.example .env</w:t>
        <w:br/>
        <w:t>```</w:t>
        <w:br/>
        <w:br/>
        <w:t>Update the `.env` file with your database configuration:</w:t>
        <w:br/>
        <w:br/>
        <w:t>```env</w:t>
        <w:br/>
        <w:t>DB_CONNECTION=mysql</w:t>
        <w:br/>
        <w:t>DB_HOST=127.0.0.1</w:t>
        <w:br/>
        <w:t>DB_PORT=3306</w:t>
        <w:br/>
        <w:t>DB_DATABASE=your_database_name</w:t>
        <w:br/>
        <w:t>DB_USERNAME=your_username</w:t>
        <w:br/>
        <w:t>DB_PASSWORD=your_password</w:t>
        <w:br/>
        <w:t>```</w:t>
        <w:br/>
      </w:r>
    </w:p>
    <w:p>
      <w:r>
        <w:br/>
        <w:t>Step 3: Run Migrations</w:t>
        <w:br/>
        <w:t>If you have migrations set up for categories and products, run the following command to migrate the database:</w:t>
        <w:br/>
        <w:br/>
        <w:t>```bash</w:t>
        <w:br/>
        <w:t>php artisan migrate</w:t>
        <w:br/>
        <w:t>```</w:t>
        <w:br/>
      </w:r>
    </w:p>
    <w:p>
      <w:r>
        <w:br/>
        <w:t>Step 4: Create API Routes</w:t>
        <w:br/>
        <w:t>In `routes/api.php`, define the routes for CRUD operations on categories and products:</w:t>
        <w:br/>
        <w:br/>
        <w:t>```php</w:t>
        <w:br/>
        <w:t>use App\Http\Controllers\CategoryController;</w:t>
        <w:br/>
        <w:br/>
        <w:t>Route::resource('categories', CategoryController::class);</w:t>
        <w:br/>
        <w:t>Route::resource('products', ProductController::class); // Add product routes if required</w:t>
        <w:br/>
        <w:t>```</w:t>
        <w:br/>
      </w:r>
    </w:p>
    <w:p>
      <w:r>
        <w:br/>
        <w:t>Step 5: Create Category and Product Controllers</w:t>
        <w:br/>
        <w:t>Create controllers for Category and Product to handle CRUD operations. Example for Category:</w:t>
        <w:br/>
        <w:br/>
        <w:t>```bash</w:t>
        <w:br/>
        <w:t>php artisan make:controller CategoryController --resource</w:t>
        <w:br/>
        <w:t>```</w:t>
        <w:br/>
        <w:br/>
        <w:t>Then, add the logic for each CRUD method in `CategoryController.php`:</w:t>
        <w:br/>
        <w:br/>
        <w:t>```php</w:t>
        <w:br/>
        <w:t>namespace App\Http\Controllers;</w:t>
        <w:br/>
        <w:br/>
        <w:t>use App\Models\Category;</w:t>
        <w:br/>
        <w:t>use Illuminate\Http\Request;</w:t>
        <w:br/>
        <w:br/>
        <w:t>class CategoryController extends Controller</w:t>
        <w:br/>
        <w:t>{</w:t>
        <w:br/>
        <w:t xml:space="preserve">    public function index()</w:t>
        <w:br/>
        <w:t xml:space="preserve">    {</w:t>
        <w:br/>
        <w:t xml:space="preserve">        return Category::all();</w:t>
        <w:br/>
        <w:t xml:space="preserve">    }</w:t>
        <w:br/>
        <w:br/>
        <w:t xml:space="preserve">    public function store(Request $request)</w:t>
        <w:br/>
        <w:t xml:space="preserve">    {</w:t>
        <w:br/>
        <w:t xml:space="preserve">        $category = Category::create($request-&gt;all());</w:t>
        <w:br/>
        <w:t xml:space="preserve">        return response()-&gt;json($category, 201);</w:t>
        <w:br/>
        <w:t xml:space="preserve">    }</w:t>
        <w:br/>
        <w:br/>
        <w:t xml:space="preserve">    public function update(Request $request, $id)</w:t>
        <w:br/>
        <w:t xml:space="preserve">    {</w:t>
        <w:br/>
        <w:t xml:space="preserve">        $category = Category::find($id);</w:t>
        <w:br/>
        <w:t xml:space="preserve">        $category-&gt;update($request-&gt;all());</w:t>
        <w:br/>
        <w:t xml:space="preserve">        return response()-&gt;json($category);</w:t>
        <w:br/>
        <w:t xml:space="preserve">    }</w:t>
        <w:br/>
        <w:br/>
        <w:t xml:space="preserve">    public function destroy($id)</w:t>
        <w:br/>
        <w:t xml:space="preserve">    {</w:t>
        <w:br/>
        <w:t xml:space="preserve">        Category::destroy($id);</w:t>
        <w:br/>
        <w:t xml:space="preserve">        return response()-&gt;json(null, 204);</w:t>
        <w:br/>
        <w:t xml:space="preserve">    }</w:t>
        <w:br/>
        <w:t>}</w:t>
        <w:br/>
        <w:t>```</w:t>
        <w:br/>
      </w:r>
    </w:p>
    <w:p>
      <w:r>
        <w:br/>
        <w:t>Step 6: Start Laravel Server</w:t>
        <w:br/>
        <w:t>Run the Laravel development server:</w:t>
        <w:br/>
        <w:br/>
        <w:t>```bash</w:t>
        <w:br/>
        <w:t>php artisan serve</w:t>
        <w:br/>
        <w:t>```</w:t>
        <w:br/>
        <w:br/>
        <w:t>The backend should now be running at `http://localhost:8000`.</w:t>
        <w:br/>
      </w:r>
    </w:p>
    <w:p>
      <w:r>
        <w:br/>
        <w:t>Step 7: Test Laravel API</w:t>
        <w:br/>
        <w:t>Make sure to test the API routes using Postman or a browser.</w:t>
        <w:br/>
        <w:br/>
        <w:t>For example, check if the categories endpoint is working:</w:t>
        <w:br/>
        <w:br/>
        <w:t>```</w:t>
        <w:br/>
        <w:t>GET http://localhost:8000/api/categories</w:t>
        <w:br/>
        <w:t>```</w:t>
        <w:br/>
      </w:r>
    </w:p>
    <w:p>
      <w:pPr>
        <w:pStyle w:val="Heading1"/>
      </w:pPr>
      <w:r>
        <w:t>2. Frontend: Next.js Setup</w:t>
      </w:r>
    </w:p>
    <w:p>
      <w:r>
        <w:br/>
        <w:t>Step 1: Install Next.js</w:t>
        <w:br/>
        <w:t>Create a Next.js project using the following commands:</w:t>
        <w:br/>
        <w:br/>
        <w:t>```bash</w:t>
        <w:br/>
        <w:t>npx create-next-app@latest frontend</w:t>
        <w:br/>
        <w:t>cd frontend</w:t>
        <w:br/>
        <w:t>yarn install</w:t>
        <w:br/>
        <w:t>```</w:t>
        <w:br/>
      </w:r>
    </w:p>
    <w:p>
      <w:r>
        <w:br/>
        <w:t>Step 2: Install Axios and React Icons</w:t>
        <w:br/>
        <w:t>To make API calls, install `axios` and `react-icons` for UI components:</w:t>
        <w:br/>
        <w:br/>
        <w:t>```bash</w:t>
        <w:br/>
        <w:t>yarn add axios react-icons</w:t>
        <w:br/>
        <w:t>```</w:t>
        <w:br/>
      </w:r>
    </w:p>
    <w:p>
      <w:r>
        <w:br/>
        <w:t>Step 3: Configure Axios for API Calls</w:t>
        <w:br/>
        <w:t>In `services/categoryService.js`, configure Axios to point to your Laravel backend:</w:t>
        <w:br/>
        <w:br/>
        <w:t>```js</w:t>
        <w:br/>
        <w:t>import axios from 'axios';</w:t>
        <w:br/>
        <w:br/>
        <w:t>const api = axios.create({</w:t>
        <w:br/>
        <w:t xml:space="preserve">  baseURL: 'http://localhost:8000/api', // Ensure this is the correct URL</w:t>
        <w:br/>
        <w:t>});</w:t>
        <w:br/>
        <w:br/>
        <w:t>export const getCategories = async () =&gt; {</w:t>
        <w:br/>
        <w:t xml:space="preserve">  return api.get('/categories');</w:t>
        <w:br/>
        <w:t>};</w:t>
        <w:br/>
        <w:br/>
        <w:t>export const createCategory = async (data) =&gt; {</w:t>
        <w:br/>
        <w:t xml:space="preserve">  return api.post('/categories', data);</w:t>
        <w:br/>
        <w:t>};</w:t>
        <w:br/>
        <w:br/>
        <w:t>export const updateCategory = async (id, data) =&gt; {</w:t>
        <w:br/>
        <w:t xml:space="preserve">  return api.put(`/categories/${id}`, data);</w:t>
        <w:br/>
        <w:t>};</w:t>
        <w:br/>
        <w:br/>
        <w:t>export const deleteCategory = async (id) =&gt; {</w:t>
        <w:br/>
        <w:t xml:space="preserve">  return api.delete(`/categories/${id}`);</w:t>
        <w:br/>
        <w:t>};</w:t>
        <w:br/>
        <w:t>```</w:t>
        <w:br/>
      </w:r>
    </w:p>
    <w:p>
      <w:r>
        <w:br/>
        <w:t>Step 4: Create Category Form Component</w:t>
        <w:br/>
        <w:t>In `components/CategoryForm.jsx`, create a reusable form component for adding or editing categories:</w:t>
        <w:br/>
        <w:br/>
        <w:t>```js</w:t>
        <w:br/>
        <w:t>import { useState, useEffect } from 'react';</w:t>
        <w:br/>
        <w:br/>
        <w:t>const CategoryForm = ({ onSubmit, initialData }) =&gt; {</w:t>
        <w:br/>
        <w:t xml:space="preserve">  const [name, setName] = useState('');</w:t>
        <w:br/>
        <w:t xml:space="preserve">  const [description, setDescription] = useState('');</w:t>
        <w:br/>
        <w:br/>
        <w:t xml:space="preserve">  useEffect(() =&gt; {</w:t>
        <w:br/>
        <w:t xml:space="preserve">    if (initialData) {</w:t>
        <w:br/>
        <w:t xml:space="preserve">      setName(initialData.name);</w:t>
        <w:br/>
        <w:t xml:space="preserve">      setDescription(initialData.description);</w:t>
        <w:br/>
        <w:t xml:space="preserve">    }</w:t>
        <w:br/>
        <w:t xml:space="preserve">  }, [initialData]);</w:t>
        <w:br/>
        <w:br/>
        <w:t xml:space="preserve">  const handleSubmit = (e) =&gt; {</w:t>
        <w:br/>
        <w:t xml:space="preserve">    e.preventDefault();</w:t>
        <w:br/>
        <w:t xml:space="preserve">    onSubmit({ name, description });</w:t>
        <w:br/>
        <w:t xml:space="preserve">  };</w:t>
        <w:br/>
        <w:br/>
        <w:t xml:space="preserve">  return (</w:t>
        <w:br/>
        <w:t xml:space="preserve">    &lt;form onSubmit={handleSubmit}&gt;</w:t>
        <w:br/>
        <w:t xml:space="preserve">      &lt;div&gt;</w:t>
        <w:br/>
        <w:t xml:space="preserve">        &lt;label&gt;Name&lt;/label&gt;</w:t>
        <w:br/>
        <w:t xml:space="preserve">        &lt;input</w:t>
        <w:br/>
        <w:t xml:space="preserve">          type="text"</w:t>
        <w:br/>
        <w:t xml:space="preserve">          value={name}</w:t>
        <w:br/>
        <w:t xml:space="preserve">          onChange={(e) =&gt; setName(e.target.value)}</w:t>
        <w:br/>
        <w:t xml:space="preserve">          required</w:t>
        <w:br/>
        <w:t xml:space="preserve">        /&gt;</w:t>
        <w:br/>
        <w:t xml:space="preserve">      &lt;/div&gt;</w:t>
        <w:br/>
        <w:t xml:space="preserve">      &lt;div&gt;</w:t>
        <w:br/>
        <w:t xml:space="preserve">        &lt;label&gt;Description&lt;/label&gt;</w:t>
        <w:br/>
        <w:t xml:space="preserve">        &lt;input</w:t>
        <w:br/>
        <w:t xml:space="preserve">          type="text"</w:t>
        <w:br/>
        <w:t xml:space="preserve">          value={description}</w:t>
        <w:br/>
        <w:t xml:space="preserve">          onChange={(e) =&gt; setDescription(e.target.value)}</w:t>
        <w:br/>
        <w:t xml:space="preserve">          required</w:t>
        <w:br/>
        <w:t xml:space="preserve">        /&gt;</w:t>
        <w:br/>
        <w:t xml:space="preserve">      &lt;/div&gt;</w:t>
        <w:br/>
        <w:t xml:space="preserve">      &lt;button type="submit"&gt;Submit&lt;/button&gt;</w:t>
        <w:br/>
        <w:t xml:space="preserve">    &lt;/form&gt;</w:t>
        <w:br/>
        <w:t xml:space="preserve">  );</w:t>
        <w:br/>
        <w:t>};</w:t>
        <w:br/>
        <w:br/>
        <w:t>export default CategoryForm;</w:t>
        <w:br/>
        <w:t>```</w:t>
        <w:br/>
      </w:r>
    </w:p>
    <w:p>
      <w:r>
        <w:br/>
        <w:t>Step 5: Create Category List Page</w:t>
        <w:br/>
        <w:t>In `app/settings/category/page.jsx`, create a page to list all categories:</w:t>
        <w:br/>
        <w:br/>
        <w:t>```js</w:t>
        <w:br/>
        <w:t>import { useEffect, useState } from 'react';</w:t>
        <w:br/>
        <w:t>import { getCategories } from '../../../services/categoryService';</w:t>
        <w:br/>
        <w:t>import Link from 'next/link';</w:t>
        <w:br/>
        <w:br/>
        <w:t>const CategoryListPage = () =&gt; {</w:t>
        <w:br/>
        <w:t xml:space="preserve">  const [categories, setCategories] = useState([]);</w:t>
        <w:br/>
        <w:br/>
        <w:t xml:space="preserve">  useEffect(() =&gt; {</w:t>
        <w:br/>
        <w:t xml:space="preserve">    const fetchCategories = async () =&gt; {</w:t>
        <w:br/>
        <w:t xml:space="preserve">      const response = await getCategories();</w:t>
        <w:br/>
        <w:t xml:space="preserve">      setCategories(response.data);</w:t>
        <w:br/>
        <w:t xml:space="preserve">    };</w:t>
        <w:br/>
        <w:br/>
        <w:t xml:space="preserve">    fetchCategories();</w:t>
        <w:br/>
        <w:t xml:space="preserve">  }, []);</w:t>
        <w:br/>
        <w:br/>
        <w:t xml:space="preserve">  return (</w:t>
        <w:br/>
        <w:t xml:space="preserve">    &lt;div&gt;</w:t>
        <w:br/>
        <w:t xml:space="preserve">      &lt;h1&gt;Category List&lt;/h1&gt;</w:t>
        <w:br/>
        <w:t xml:space="preserve">      &lt;Link href="/settings/category/create"&gt;Create New Category&lt;/Link&gt;</w:t>
        <w:br/>
        <w:t xml:space="preserve">      &lt;ul&gt;</w:t>
        <w:br/>
        <w:t xml:space="preserve">        {categories.map((category) =&gt; (</w:t>
        <w:br/>
        <w:t xml:space="preserve">          &lt;li key={category.id}&gt;</w:t>
        <w:br/>
        <w:t xml:space="preserve">            {category.name} - {category.description}</w:t>
        <w:br/>
        <w:t xml:space="preserve">            &lt;Link href={`/settings/category/update/${category.id}`}&gt;Edit&lt;/Link&gt;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};</w:t>
        <w:br/>
        <w:br/>
        <w:t>export default CategoryListPage;</w:t>
        <w:br/>
        <w:t>```</w:t>
        <w:br/>
      </w:r>
    </w:p>
    <w:p>
      <w:r>
        <w:br/>
        <w:t>Step 6: Create Category Create Page</w:t>
        <w:br/>
        <w:t>In `app/settings/category/create/page.jsx`, create a page for creating a category:</w:t>
        <w:br/>
        <w:br/>
        <w:t>```js</w:t>
        <w:br/>
        <w:t>import CategoryForm from '../../components/CategoryForm';</w:t>
        <w:br/>
        <w:t>import { createCategory } from '../../../services/categoryService';</w:t>
        <w:br/>
        <w:t>import { useRouter } from 'next/router';</w:t>
        <w:br/>
        <w:br/>
        <w:t>const CreateCategoryPage = () =&gt; {</w:t>
        <w:br/>
        <w:t xml:space="preserve">  const router = useRouter();</w:t>
        <w:br/>
        <w:br/>
        <w:t xml:space="preserve">  const handleSubmit = async (data) =&gt; {</w:t>
        <w:br/>
        <w:t xml:space="preserve">    await createCategory(data);</w:t>
        <w:br/>
        <w:t xml:space="preserve">    router.push('/settings/category');</w:t>
        <w:br/>
        <w:t xml:space="preserve">  };</w:t>
        <w:br/>
        <w:br/>
        <w:t xml:space="preserve">  return (</w:t>
        <w:br/>
        <w:t xml:space="preserve">    &lt;div&gt;</w:t>
        <w:br/>
        <w:t xml:space="preserve">      &lt;h1&gt;Create Category&lt;/h1&gt;</w:t>
        <w:br/>
        <w:t xml:space="preserve">      &lt;CategoryForm onSubmit={handleSubmit} /&gt;</w:t>
        <w:br/>
        <w:t xml:space="preserve">    &lt;/div&gt;</w:t>
        <w:br/>
        <w:t xml:space="preserve">  );</w:t>
        <w:br/>
        <w:t>};</w:t>
        <w:br/>
        <w:br/>
        <w:t>export default CreateCategoryPage;</w:t>
        <w:br/>
        <w:t>```</w:t>
        <w:br/>
      </w:r>
    </w:p>
    <w:p>
      <w:r>
        <w:br/>
        <w:t>Step 7: Create Category Update Page</w:t>
        <w:br/>
        <w:t>In `app/settings/category/update/page.jsx`, create a page to update an existing category:</w:t>
        <w:br/>
        <w:br/>
        <w:t>```js</w:t>
        <w:br/>
        <w:t>import CategoryForm from '../../components/CategoryForm';</w:t>
        <w:br/>
        <w:t>import { useRouter } from 'next/router';</w:t>
        <w:br/>
        <w:t>import { useEffect, useState } from 'react';</w:t>
        <w:br/>
        <w:t>import { getCategories, updateCategory } from '../../../services/categoryService';</w:t>
        <w:br/>
        <w:br/>
        <w:t>const UpdateCategoryPage = () =&gt; {</w:t>
        <w:br/>
        <w:t xml:space="preserve">  const router = useRouter();</w:t>
        <w:br/>
        <w:t xml:space="preserve">  const { id } = router.query;</w:t>
        <w:br/>
        <w:t xml:space="preserve">  const [category, setCategory] = useState(null);</w:t>
        <w:br/>
        <w:br/>
        <w:t xml:space="preserve">  useEffect(() =&gt; {</w:t>
        <w:br/>
        <w:t xml:space="preserve">    if (id) {</w:t>
        <w:br/>
        <w:t xml:space="preserve">      const fetchCategory = async () =&gt; {</w:t>
        <w:br/>
        <w:t xml:space="preserve">        const response = await getCategories();</w:t>
        <w:br/>
        <w:t xml:space="preserve">        const foundCategory = response.data.find((cat) =&gt; cat.id === id);</w:t>
        <w:br/>
        <w:t xml:space="preserve">        setCategory(foundCategory);</w:t>
        <w:br/>
        <w:t xml:space="preserve">      };</w:t>
        <w:br/>
        <w:br/>
        <w:t xml:space="preserve">      fetchCategory();</w:t>
        <w:br/>
        <w:t xml:space="preserve">    }</w:t>
        <w:br/>
        <w:t xml:space="preserve">  }, [id]);</w:t>
        <w:br/>
        <w:br/>
        <w:t xml:space="preserve">  const handleSubmit = async (data) =&gt; {</w:t>
        <w:br/>
        <w:t xml:space="preserve">    await updateCategory(id, data);</w:t>
        <w:br/>
        <w:t xml:space="preserve">    router.push('/settings/category');</w:t>
        <w:br/>
        <w:t xml:space="preserve">  };</w:t>
        <w:br/>
        <w:br/>
        <w:t xml:space="preserve">  if (!category) return &lt;div&gt;Loading...&lt;/div&gt;;</w:t>
        <w:br/>
        <w:br/>
        <w:t xml:space="preserve">  return (</w:t>
        <w:br/>
        <w:t xml:space="preserve">    &lt;div&gt;</w:t>
        <w:br/>
        <w:t xml:space="preserve">      &lt;h1&gt;Update Category&lt;/h1&gt;</w:t>
        <w:br/>
        <w:t xml:space="preserve">      &lt;CategoryForm onSubmit={handleSubmit} initialData={category} /&gt;</w:t>
        <w:br/>
        <w:t xml:space="preserve">    &lt;/div&gt;</w:t>
        <w:br/>
        <w:t xml:space="preserve">  );</w:t>
        <w:br/>
        <w:t>};</w:t>
        <w:br/>
        <w:br/>
        <w:t>export default UpdateCategoryPage;</w:t>
        <w:br/>
        <w:t>```</w:t>
        <w:br/>
      </w:r>
    </w:p>
    <w:p>
      <w:r>
        <w:br/>
        <w:t>Step 8: Add Sidebar and Menu</w:t>
        <w:br/>
        <w:t>Create a basic sidebar in `components/Sidebar.jsx` and use it in your main layout:</w:t>
        <w:br/>
        <w:br/>
        <w:t>```js</w:t>
        <w:br/>
        <w:t>import Link from 'next/link';</w:t>
        <w:br/>
        <w:t>import { menuItems } from '../constants/menu';</w:t>
        <w:br/>
        <w:br/>
        <w:t>const Sidebar = () =&gt; {</w:t>
        <w:br/>
        <w:t xml:space="preserve">  return (</w:t>
        <w:br/>
        <w:t xml:space="preserve">    &lt;div&gt;</w:t>
        <w:br/>
        <w:t xml:space="preserve">      &lt;h2&gt;Sidebar&lt;/h2&gt;</w:t>
        <w:br/>
        <w:t xml:space="preserve">      &lt;ul&gt;</w:t>
        <w:br/>
        <w:t xml:space="preserve">        {menuItems.map((item) =&gt; (</w:t>
        <w:br/>
        <w:t xml:space="preserve">          &lt;li key={item.name}&gt;</w:t>
        <w:br/>
        <w:t xml:space="preserve">            &lt;Link href={item.link}&gt;{item.name}&lt;/Link&gt;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};</w:t>
        <w:br/>
        <w:br/>
        <w:t>export default Sidebar;</w:t>
        <w:br/>
        <w:t>```</w:t>
        <w:br/>
        <w:br/>
        <w:t>Wrap your layout with the sidebar:</w:t>
        <w:br/>
        <w:br/>
        <w:t>```js</w:t>
        <w:br/>
        <w:t>const Layout = ({ children }) =&gt; {</w:t>
        <w:br/>
        <w:t xml:space="preserve">  return (</w:t>
        <w:br/>
        <w:t xml:space="preserve">    &lt;div style={{ display: 'flex' }}&gt;</w:t>
        <w:br/>
        <w:t xml:space="preserve">      &lt;Sidebar /&gt;</w:t>
        <w:br/>
        <w:t xml:space="preserve">      &lt;main style={{ marginLeft: '200px', padding: '20px' }}&gt;{children}&lt;/main&gt;</w:t>
        <w:br/>
        <w:t xml:space="preserve">    &lt;/div&gt;</w:t>
        <w:br/>
        <w:t xml:space="preserve">  );</w:t>
        <w:br/>
        <w:t>};</w:t>
        <w:br/>
        <w:br/>
        <w:t>export default Layout;</w:t>
        <w:br/>
        <w:t>```</w:t>
        <w:br/>
      </w:r>
    </w:p>
    <w:p>
      <w:pPr>
        <w:pStyle w:val="Heading1"/>
      </w:pPr>
      <w:r>
        <w:t>3. Running the Project</w:t>
      </w:r>
    </w:p>
    <w:p>
      <w:r>
        <w:br/>
        <w:t>Step 1: Run the Backend (Laravel)</w:t>
        <w:br/>
        <w:t>1. **Start the Laravel server**:</w:t>
        <w:br/>
        <w:br/>
        <w:t>```bash</w:t>
        <w:br/>
        <w:t>cd backend</w:t>
        <w:br/>
        <w:t>php artisan serve</w:t>
        <w:br/>
        <w:t>```</w:t>
        <w:br/>
        <w:br/>
        <w:t>Your backend should be available at `http://localhost:8000`.</w:t>
        <w:br/>
      </w:r>
    </w:p>
    <w:p>
      <w:r>
        <w:br/>
        <w:t>Step 2: Run the Frontend (Next.js)</w:t>
        <w:br/>
        <w:t>1. **Start the Next.js server**:</w:t>
        <w:br/>
        <w:br/>
        <w:t>```bash</w:t>
        <w:br/>
        <w:t>cd frontend</w:t>
        <w:br/>
        <w:t>yarn dev</w:t>
        <w:br/>
        <w:t>```</w:t>
        <w:br/>
        <w:br/>
        <w:t>Your frontend should be available at `http://localhost:3000`.</w:t>
        <w:br/>
      </w:r>
    </w:p>
    <w:p>
      <w:r>
        <w:br/>
        <w:t>Step 3: Test the Full Application</w:t>
        <w:br/>
        <w:t>1. Ensure the **API** is working by accessing `http://localhost:8000/api/categories` and testing CRUD operations.</w:t>
        <w:br/>
        <w:t>2. Test the **frontend** by visiting `http://localhost:3000/settings/category`.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